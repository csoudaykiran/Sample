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Entity Matching System Design with Code Explanation</w:t>
      </w:r>
    </w:p>
    <w:p>
      <w:pPr>
        <w:pStyle w:val="Heading2"/>
      </w:pPr>
      <w:r>
        <w:t>1. Data Loading and Setup</w:t>
      </w:r>
    </w:p>
    <w:p>
      <w:r>
        <w:t>This part imports necessary libraries and loads the dataset from an Excel file. The dataset should contain columns like Name1, Name2, and Label. Here's the code:</w:t>
        <w:br/>
      </w:r>
    </w:p>
    <w:p>
      <w:r>
        <w:br/>
        <w:t>import pandas as pd</w:t>
        <w:br/>
        <w:t>from sklearn.metrics import precision_score, recall_score</w:t>
        <w:br/>
        <w:t>from sklearn.metrics.pairwise import cosine_similarity</w:t>
        <w:br/>
        <w:t>from sklearn.feature_extraction.text import CountVectorizer</w:t>
        <w:br/>
        <w:t>from fuzzywuzzy import fuzz</w:t>
        <w:br/>
        <w:t>from metaphone import doublemetaphone</w:t>
        <w:br/>
        <w:br/>
        <w:t>file_path = 'Mathwizzathon_Entity_Matching_Dataset.xlsx'  # Replace with your Excel file path</w:t>
        <w:br/>
        <w:t>data = pd.read_excel(file_path)</w:t>
        <w:br/>
      </w:r>
    </w:p>
    <w:p>
      <w:r>
        <w:t>Explanation:</w:t>
        <w:br/>
        <w:t>This code segment loads necessary libraries for processing, similarity computation, and phonetic encoding. The dataset is loaded from an Excel file, which will be used for the matching process.</w:t>
      </w:r>
    </w:p>
    <w:p>
      <w:pPr>
        <w:pStyle w:val="Heading2"/>
      </w:pPr>
      <w:r>
        <w:t>2. Preprocessing Functions</w:t>
      </w:r>
    </w:p>
    <w:p>
      <w:r>
        <w:t>Normalization and Title Removal: Convert names to lowercase, remove special characters, and strip common honorifics. This standardization step improves matching accuracy.</w:t>
        <w:br/>
      </w:r>
    </w:p>
    <w:p>
      <w:r>
        <w:br/>
        <w:t>def normalize_name(name):</w:t>
        <w:br/>
        <w:t xml:space="preserve">    return str(name).lower().replace(".", "").replace("-", "").replace(",", "").strip()</w:t>
        <w:br/>
        <w:br/>
        <w:t>def remove_titles(name):</w:t>
        <w:br/>
        <w:t xml:space="preserve">    titles = {'dr', 'mr', 'mrs', 'ms', 'ph.d.', 'professor', 'sir', 'lady', 'captain', 'major'}</w:t>
        <w:br/>
        <w:t xml:space="preserve">    parts = normalize_name(name).split()</w:t>
        <w:br/>
        <w:t xml:space="preserve">    return ' '.join(part for part in parts if part not in titles)</w:t>
        <w:br/>
      </w:r>
    </w:p>
    <w:p>
      <w:r>
        <w:t>Explanation:</w:t>
        <w:br/>
        <w:t>The normalize_name function removes punctuation and converts the name to lowercase. The remove_titles function removes common honorifics like 'Dr.' or 'Mr.' to help standardize the names and improve the accuracy of matching.</w:t>
      </w:r>
    </w:p>
    <w:p>
      <w:pPr>
        <w:pStyle w:val="Heading2"/>
      </w:pPr>
      <w:r>
        <w:t>3. Similarity Functions</w:t>
      </w:r>
    </w:p>
    <w:p>
      <w:r>
        <w:t>Initial Matching: Compares the initials of each name part to check for exact matches.</w:t>
        <w:br/>
      </w:r>
    </w:p>
    <w:p>
      <w:r>
        <w:br/>
        <w:t>def extract_initials(name):</w:t>
        <w:br/>
        <w:t xml:space="preserve">    parts = name.split()</w:t>
        <w:br/>
        <w:t xml:space="preserve">    return [part[0] for part in parts]</w:t>
        <w:br/>
        <w:br/>
        <w:t>def initials_match(name1, name2):</w:t>
        <w:br/>
        <w:t xml:space="preserve">    initials1 = set(extract_initials(name1))</w:t>
        <w:br/>
        <w:t xml:space="preserve">    initials2 = set(extract_initials(name2))</w:t>
        <w:br/>
        <w:t xml:space="preserve">    return initials1 == initials2</w:t>
        <w:br/>
      </w:r>
    </w:p>
    <w:p>
      <w:r>
        <w:t>Explanation:</w:t>
        <w:br/>
        <w:t>The initials_match function extracts the first letters of each name part and checks for exact matches. This is useful for identifying initials-based matches, such as 'John D.' matching 'J. Doe'.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